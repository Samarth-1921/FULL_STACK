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C30A" w14:textId="1227BBEA" w:rsidR="008F7E88" w:rsidRDefault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>
        <w:rPr>
          <w:b/>
        </w:rPr>
        <w:t xml:space="preserve">                                                                         EXPERIMENT – </w:t>
      </w:r>
      <w:r w:rsidR="00410D25">
        <w:rPr>
          <w:b/>
        </w:rPr>
        <w:t>1.2</w:t>
      </w:r>
    </w:p>
    <w:p w14:paraId="7B8D4462" w14:textId="3518B605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Name :</w:t>
      </w:r>
      <w:proofErr w:type="gramEnd"/>
      <w:r w:rsidRPr="00A16939">
        <w:t xml:space="preserve"> </w:t>
      </w:r>
      <w:r w:rsidR="0045409A">
        <w:t>Samarth Passi</w:t>
      </w:r>
    </w:p>
    <w:p w14:paraId="75856B4B" w14:textId="764DC072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proofErr w:type="gramStart"/>
      <w:r w:rsidRPr="00A16939">
        <w:t>UID :</w:t>
      </w:r>
      <w:proofErr w:type="gramEnd"/>
      <w:r w:rsidRPr="00A16939">
        <w:t xml:space="preserve"> 23BCC700</w:t>
      </w:r>
      <w:r w:rsidR="0045409A">
        <w:t>15</w:t>
      </w:r>
    </w:p>
    <w:p w14:paraId="1A721AA7" w14:textId="2F41434B" w:rsidR="00A16939" w:rsidRPr="00A16939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Subject &amp; </w:t>
      </w:r>
      <w:proofErr w:type="gramStart"/>
      <w:r w:rsidRPr="00A16939">
        <w:t>Code :</w:t>
      </w:r>
      <w:proofErr w:type="gramEnd"/>
      <w:r w:rsidRPr="00A16939">
        <w:t xml:space="preserve"> </w:t>
      </w:r>
      <w:r w:rsidR="00AB53D9">
        <w:t xml:space="preserve">FULL STACK </w:t>
      </w:r>
      <w:r w:rsidR="00410D25">
        <w:t>–</w:t>
      </w:r>
      <w:r w:rsidR="00AB53D9">
        <w:t xml:space="preserve"> 23</w:t>
      </w:r>
      <w:r w:rsidR="00410D25">
        <w:t>CSP-339</w:t>
      </w:r>
    </w:p>
    <w:p w14:paraId="54B5FB1F" w14:textId="26753CA1" w:rsidR="008F7E88" w:rsidRDefault="00A16939" w:rsidP="00A16939">
      <w:pPr>
        <w:pBdr>
          <w:top w:val="single" w:sz="8" w:space="4" w:color="auto"/>
          <w:left w:val="single" w:sz="8" w:space="4" w:color="auto"/>
          <w:bottom w:val="single" w:sz="8" w:space="4" w:color="auto"/>
          <w:right w:val="single" w:sz="8" w:space="4" w:color="auto"/>
        </w:pBdr>
        <w:spacing w:after="120"/>
      </w:pPr>
      <w:r w:rsidRPr="00A16939">
        <w:t xml:space="preserve">Section &amp; </w:t>
      </w:r>
      <w:proofErr w:type="gramStart"/>
      <w:r w:rsidRPr="00A16939">
        <w:t>Group :</w:t>
      </w:r>
      <w:proofErr w:type="gramEnd"/>
      <w:r w:rsidRPr="00A16939">
        <w:t xml:space="preserve"> 23BCC-1 A</w:t>
      </w:r>
    </w:p>
    <w:p w14:paraId="17F11E47" w14:textId="1DB1F57E" w:rsidR="004140D8" w:rsidRDefault="00A16939" w:rsidP="004140D8">
      <w:pPr>
        <w:keepNext/>
        <w:keepLines/>
        <w:spacing w:before="200" w:after="0"/>
        <w:outlineLvl w:val="1"/>
        <w:rPr>
          <w:rFonts w:eastAsia="MS Mincho" w:cs="Times New Roman"/>
        </w:rPr>
      </w:pPr>
      <w:r w:rsidRPr="00A16939">
        <w:rPr>
          <w:rFonts w:eastAsia="MS Gothic" w:cs="Times New Roman"/>
          <w:b/>
          <w:bCs/>
          <w:color w:val="4F81BD" w:themeColor="accent1"/>
          <w:sz w:val="26"/>
          <w:szCs w:val="26"/>
        </w:rPr>
        <w:t>AIM:</w:t>
      </w:r>
      <w:r w:rsidR="00447A35">
        <w:rPr>
          <w:rFonts w:eastAsia="MS Gothic" w:cs="Times New Roman"/>
          <w:b/>
          <w:bCs/>
          <w:color w:val="4F81BD" w:themeColor="accent1"/>
          <w:sz w:val="26"/>
          <w:szCs w:val="26"/>
        </w:rPr>
        <w:t xml:space="preserve"> </w:t>
      </w:r>
      <w:r w:rsidR="004140D8" w:rsidRPr="004140D8">
        <w:rPr>
          <w:rFonts w:eastAsia="MS Mincho" w:cs="Times New Roman"/>
        </w:rPr>
        <w:t>Responsive Banking UI with Deposit/Withdrawal Buttons and Balance Display</w:t>
      </w:r>
    </w:p>
    <w:p w14:paraId="57412870" w14:textId="4968E0CD" w:rsidR="00447A35" w:rsidRPr="00447A35" w:rsidRDefault="0049021D" w:rsidP="004140D8">
      <w:pPr>
        <w:keepNext/>
        <w:keepLines/>
        <w:spacing w:before="200" w:after="0"/>
        <w:outlineLvl w:val="1"/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Theory:</w:t>
      </w:r>
    </w:p>
    <w:p w14:paraId="6274968B" w14:textId="77777777" w:rsidR="00447A35" w:rsidRDefault="00447A35" w:rsidP="00447A35">
      <w:pPr>
        <w:pStyle w:val="NormalWeb"/>
      </w:pPr>
      <w:r>
        <w:t xml:space="preserve">The </w:t>
      </w:r>
      <w:r>
        <w:rPr>
          <w:rStyle w:val="Emphasis"/>
        </w:rPr>
        <w:t>Responsive Banking UI</w:t>
      </w:r>
      <w:r>
        <w:t xml:space="preserve"> is a front-end web application built using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CSS</w:t>
      </w:r>
      <w:r>
        <w:t xml:space="preserve">, and </w:t>
      </w:r>
      <w:r>
        <w:rPr>
          <w:rStyle w:val="Strong"/>
        </w:rPr>
        <w:t>JavaScript</w:t>
      </w:r>
      <w:r>
        <w:t xml:space="preserve"> to simulate basic banking operations such as depositing and withdrawing money, with real-time balance updates.</w:t>
      </w:r>
    </w:p>
    <w:p w14:paraId="2DC0351A" w14:textId="77777777" w:rsidR="00447A35" w:rsidRDefault="00447A35" w:rsidP="00447A35">
      <w:pPr>
        <w:pStyle w:val="NormalWeb"/>
        <w:numPr>
          <w:ilvl w:val="0"/>
          <w:numId w:val="10"/>
        </w:numPr>
      </w:pPr>
      <w:r>
        <w:rPr>
          <w:rStyle w:val="Strong"/>
        </w:rPr>
        <w:t>HTML</w:t>
      </w:r>
      <w:r>
        <w:t xml:space="preserve"> is used to structure the interface, including the balance display, amount input field, and buttons for deposit/withdrawal.</w:t>
      </w:r>
    </w:p>
    <w:p w14:paraId="41C201C8" w14:textId="77777777" w:rsidR="00447A35" w:rsidRDefault="00447A35" w:rsidP="00447A35">
      <w:pPr>
        <w:pStyle w:val="NormalWeb"/>
        <w:numPr>
          <w:ilvl w:val="0"/>
          <w:numId w:val="10"/>
        </w:numPr>
      </w:pPr>
      <w:r>
        <w:rPr>
          <w:rStyle w:val="Strong"/>
        </w:rPr>
        <w:t>CSS</w:t>
      </w:r>
      <w:r>
        <w:t xml:space="preserve"> ensures the layout is </w:t>
      </w:r>
      <w:r>
        <w:rPr>
          <w:rStyle w:val="Strong"/>
        </w:rPr>
        <w:t>responsive</w:t>
      </w:r>
      <w:r>
        <w:t>, meaning it adapts to different screen sizes (desktop, tablet, mobile). Styling includes background gradients, padding, hover effects, and media queries for small screens.</w:t>
      </w:r>
    </w:p>
    <w:p w14:paraId="4ACB3F9B" w14:textId="77777777" w:rsidR="00447A35" w:rsidRDefault="00447A35" w:rsidP="00447A35">
      <w:pPr>
        <w:pStyle w:val="NormalWeb"/>
        <w:numPr>
          <w:ilvl w:val="0"/>
          <w:numId w:val="10"/>
        </w:numPr>
      </w:pPr>
      <w:r>
        <w:rPr>
          <w:rStyle w:val="Strong"/>
        </w:rPr>
        <w:t>JavaScript</w:t>
      </w:r>
      <w:r>
        <w:t xml:space="preserve"> provides the </w:t>
      </w:r>
      <w:r>
        <w:rPr>
          <w:rStyle w:val="Strong"/>
        </w:rPr>
        <w:t>interactive logic</w:t>
      </w:r>
      <w:r>
        <w:t>, allowing the application to:</w:t>
      </w:r>
    </w:p>
    <w:p w14:paraId="7253F100" w14:textId="77777777" w:rsidR="00447A35" w:rsidRDefault="00447A35" w:rsidP="00447A35">
      <w:pPr>
        <w:pStyle w:val="NormalWeb"/>
        <w:numPr>
          <w:ilvl w:val="1"/>
          <w:numId w:val="10"/>
        </w:numPr>
      </w:pPr>
      <w:r>
        <w:t>Validate user input (only positive numbers are accepted).</w:t>
      </w:r>
    </w:p>
    <w:p w14:paraId="19518915" w14:textId="77777777" w:rsidR="00447A35" w:rsidRDefault="00447A35" w:rsidP="00447A35">
      <w:pPr>
        <w:pStyle w:val="NormalWeb"/>
        <w:numPr>
          <w:ilvl w:val="1"/>
          <w:numId w:val="10"/>
        </w:numPr>
      </w:pPr>
      <w:r>
        <w:t>Update the balance dynamically without page reload.</w:t>
      </w:r>
    </w:p>
    <w:p w14:paraId="6804BCAC" w14:textId="77777777" w:rsidR="00447A35" w:rsidRDefault="00447A35" w:rsidP="00447A35">
      <w:pPr>
        <w:pStyle w:val="NormalWeb"/>
        <w:numPr>
          <w:ilvl w:val="1"/>
          <w:numId w:val="10"/>
        </w:numPr>
      </w:pPr>
      <w:r>
        <w:t>Prevent withdrawals that exceed the current balance.</w:t>
      </w:r>
    </w:p>
    <w:p w14:paraId="18C70EB8" w14:textId="77777777" w:rsidR="00447A35" w:rsidRDefault="00447A35" w:rsidP="00447A35">
      <w:pPr>
        <w:pStyle w:val="NormalWeb"/>
        <w:numPr>
          <w:ilvl w:val="0"/>
          <w:numId w:val="10"/>
        </w:numPr>
      </w:pPr>
      <w:r>
        <w:t>The responsive design and simple logic make the interface intuitive, user-friendly, and adaptable for learning or prototyping purposes.</w:t>
      </w:r>
    </w:p>
    <w:p w14:paraId="4716A598" w14:textId="06B50CC2" w:rsidR="008F7E88" w:rsidRDefault="008F7E88">
      <w:pPr>
        <w:pStyle w:val="Heading2"/>
      </w:pPr>
    </w:p>
    <w:p w14:paraId="4895D66E" w14:textId="77777777" w:rsidR="00952AB6" w:rsidRDefault="0049021D">
      <w:pPr>
        <w:rPr>
          <w:rFonts w:eastAsia="MS Gothic" w:cs="Times New Roman"/>
          <w:b/>
          <w:bCs/>
          <w:color w:val="4F81BD" w:themeColor="accent1"/>
          <w:sz w:val="26"/>
          <w:szCs w:val="26"/>
        </w:rPr>
      </w:pPr>
      <w:r>
        <w:br/>
      </w:r>
      <w:r w:rsidR="00952AB6">
        <w:rPr>
          <w:rFonts w:eastAsia="MS Gothic" w:cs="Times New Roman"/>
          <w:b/>
          <w:bCs/>
          <w:color w:val="4F81BD" w:themeColor="accent1"/>
          <w:sz w:val="26"/>
          <w:szCs w:val="26"/>
        </w:rPr>
        <w:t>Conclusion:</w:t>
      </w:r>
    </w:p>
    <w:p w14:paraId="2A0D4E9C" w14:textId="77777777" w:rsidR="00EA3B41" w:rsidRPr="00EA3B41" w:rsidRDefault="00EA3B41" w:rsidP="00EA3B41">
      <w:pPr>
        <w:rPr>
          <w:lang w:val="en-IN"/>
        </w:rPr>
      </w:pPr>
      <w:r w:rsidRPr="00EA3B41">
        <w:rPr>
          <w:lang w:val="en-IN"/>
        </w:rPr>
        <w:t xml:space="preserve">This project demonstrates how </w:t>
      </w:r>
      <w:r w:rsidRPr="00EA3B41">
        <w:rPr>
          <w:b/>
          <w:bCs/>
          <w:lang w:val="en-IN"/>
        </w:rPr>
        <w:t>HTML, CSS, and JavaScript</w:t>
      </w:r>
      <w:r w:rsidRPr="00EA3B41">
        <w:rPr>
          <w:lang w:val="en-IN"/>
        </w:rPr>
        <w:t xml:space="preserve"> can be combined to create an interactive, user-friendly, and responsive banking interface. It helps learners understand:</w:t>
      </w:r>
    </w:p>
    <w:p w14:paraId="5B8D72FD" w14:textId="77777777" w:rsidR="00EA3B41" w:rsidRPr="00EA3B41" w:rsidRDefault="00EA3B41" w:rsidP="00EA3B41">
      <w:pPr>
        <w:numPr>
          <w:ilvl w:val="0"/>
          <w:numId w:val="11"/>
        </w:numPr>
        <w:rPr>
          <w:lang w:val="en-IN"/>
        </w:rPr>
      </w:pPr>
      <w:r w:rsidRPr="00EA3B41">
        <w:rPr>
          <w:b/>
          <w:bCs/>
          <w:lang w:val="en-IN"/>
        </w:rPr>
        <w:t>DOM manipulation</w:t>
      </w:r>
      <w:r w:rsidRPr="00EA3B41">
        <w:rPr>
          <w:lang w:val="en-IN"/>
        </w:rPr>
        <w:t xml:space="preserve"> for real-time updates.</w:t>
      </w:r>
    </w:p>
    <w:p w14:paraId="5C813637" w14:textId="77777777" w:rsidR="00EA3B41" w:rsidRPr="00EA3B41" w:rsidRDefault="00EA3B41" w:rsidP="00EA3B41">
      <w:pPr>
        <w:numPr>
          <w:ilvl w:val="0"/>
          <w:numId w:val="11"/>
        </w:numPr>
        <w:rPr>
          <w:lang w:val="en-IN"/>
        </w:rPr>
      </w:pPr>
      <w:r w:rsidRPr="00EA3B41">
        <w:rPr>
          <w:b/>
          <w:bCs/>
          <w:lang w:val="en-IN"/>
        </w:rPr>
        <w:t>Responsive design principles</w:t>
      </w:r>
      <w:r w:rsidRPr="00EA3B41">
        <w:rPr>
          <w:lang w:val="en-IN"/>
        </w:rPr>
        <w:t xml:space="preserve"> for multi-device compatibility.</w:t>
      </w:r>
    </w:p>
    <w:p w14:paraId="3F1AEE52" w14:textId="1F11B181" w:rsidR="00FB1E00" w:rsidRPr="00EA3B41" w:rsidRDefault="00EA3B41" w:rsidP="00EA3B41">
      <w:pPr>
        <w:numPr>
          <w:ilvl w:val="0"/>
          <w:numId w:val="11"/>
        </w:numPr>
        <w:rPr>
          <w:lang w:val="en-IN"/>
        </w:rPr>
      </w:pPr>
      <w:r w:rsidRPr="00EA3B41">
        <w:rPr>
          <w:b/>
          <w:bCs/>
          <w:lang w:val="en-IN"/>
        </w:rPr>
        <w:t>Form validation</w:t>
      </w:r>
      <w:r w:rsidRPr="00EA3B41">
        <w:rPr>
          <w:lang w:val="en-IN"/>
        </w:rPr>
        <w:t xml:space="preserve"> and conditional logic in JavaScript.</w:t>
      </w:r>
      <w:r w:rsidRPr="00EA3B41">
        <w:rPr>
          <w:lang w:val="en-IN"/>
        </w:rPr>
        <w:br/>
        <w:t>While it is not connected to a real banking database, it effectively simulates basic account transactions, making it a solid foundation for more advanced financial web applications</w:t>
      </w:r>
    </w:p>
    <w:p w14:paraId="29311789" w14:textId="50AF83B1" w:rsidR="00407DD0" w:rsidRDefault="00407DD0" w:rsidP="00407DD0">
      <w:pPr>
        <w:pStyle w:val="Heading2"/>
      </w:pPr>
      <w:r>
        <w:lastRenderedPageBreak/>
        <w:t>SNAPSHOTS:</w:t>
      </w:r>
    </w:p>
    <w:p w14:paraId="677A6875" w14:textId="77777777" w:rsidR="00FB1E00" w:rsidRPr="00FB1E00" w:rsidRDefault="00FB1E00" w:rsidP="00FB1E00"/>
    <w:p w14:paraId="01204F5E" w14:textId="46040BC6" w:rsidR="00316AB2" w:rsidRPr="00407DD0" w:rsidRDefault="0049021D" w:rsidP="00407DD0">
      <w:r>
        <w:rPr>
          <w:noProof/>
        </w:rPr>
        <w:drawing>
          <wp:inline distT="0" distB="0" distL="0" distR="0" wp14:anchorId="244488AB" wp14:editId="00EE82EF">
            <wp:extent cx="5486400" cy="2705735"/>
            <wp:effectExtent l="0" t="0" r="0" b="0"/>
            <wp:docPr id="89143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31584" name="Picture 891431584"/>
                    <pic:cNvPicPr/>
                  </pic:nvPicPr>
                  <pic:blipFill rotWithShape="1">
                    <a:blip r:embed="rId6"/>
                    <a:srcRect t="10653" r="-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6AB2" w:rsidRPr="00407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05A42"/>
    <w:multiLevelType w:val="multilevel"/>
    <w:tmpl w:val="BC1C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052B5"/>
    <w:multiLevelType w:val="multilevel"/>
    <w:tmpl w:val="679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36395">
    <w:abstractNumId w:val="8"/>
  </w:num>
  <w:num w:numId="2" w16cid:durableId="763654054">
    <w:abstractNumId w:val="6"/>
  </w:num>
  <w:num w:numId="3" w16cid:durableId="1927760624">
    <w:abstractNumId w:val="5"/>
  </w:num>
  <w:num w:numId="4" w16cid:durableId="529800688">
    <w:abstractNumId w:val="4"/>
  </w:num>
  <w:num w:numId="5" w16cid:durableId="1645817046">
    <w:abstractNumId w:val="7"/>
  </w:num>
  <w:num w:numId="6" w16cid:durableId="941954479">
    <w:abstractNumId w:val="3"/>
  </w:num>
  <w:num w:numId="7" w16cid:durableId="1157503381">
    <w:abstractNumId w:val="2"/>
  </w:num>
  <w:num w:numId="8" w16cid:durableId="700669046">
    <w:abstractNumId w:val="1"/>
  </w:num>
  <w:num w:numId="9" w16cid:durableId="370884319">
    <w:abstractNumId w:val="0"/>
  </w:num>
  <w:num w:numId="10" w16cid:durableId="109203686">
    <w:abstractNumId w:val="9"/>
  </w:num>
  <w:num w:numId="11" w16cid:durableId="3154268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91"/>
    <w:rsid w:val="00032FE8"/>
    <w:rsid w:val="00034616"/>
    <w:rsid w:val="0006063C"/>
    <w:rsid w:val="000B6F84"/>
    <w:rsid w:val="0015074B"/>
    <w:rsid w:val="0029639D"/>
    <w:rsid w:val="00316AB2"/>
    <w:rsid w:val="00326F90"/>
    <w:rsid w:val="00407DD0"/>
    <w:rsid w:val="00410D25"/>
    <w:rsid w:val="004140D8"/>
    <w:rsid w:val="00435966"/>
    <w:rsid w:val="00447A35"/>
    <w:rsid w:val="0045409A"/>
    <w:rsid w:val="0049021D"/>
    <w:rsid w:val="005501F1"/>
    <w:rsid w:val="00682CF7"/>
    <w:rsid w:val="00694172"/>
    <w:rsid w:val="008F7E88"/>
    <w:rsid w:val="00952AB6"/>
    <w:rsid w:val="0097399F"/>
    <w:rsid w:val="00A16939"/>
    <w:rsid w:val="00A4490D"/>
    <w:rsid w:val="00AA1D8D"/>
    <w:rsid w:val="00AB05E0"/>
    <w:rsid w:val="00AB53D9"/>
    <w:rsid w:val="00B47730"/>
    <w:rsid w:val="00C25970"/>
    <w:rsid w:val="00CB0664"/>
    <w:rsid w:val="00D95844"/>
    <w:rsid w:val="00DA41CD"/>
    <w:rsid w:val="00DC5A28"/>
    <w:rsid w:val="00EA3B41"/>
    <w:rsid w:val="00EF05BA"/>
    <w:rsid w:val="00FB1E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35C1A"/>
  <w14:defaultImageDpi w14:val="300"/>
  <w15:docId w15:val="{7C6AA5C0-C303-4824-B5D8-A34269D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7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Prasun</cp:lastModifiedBy>
  <cp:revision>21</cp:revision>
  <dcterms:created xsi:type="dcterms:W3CDTF">2013-12-23T23:15:00Z</dcterms:created>
  <dcterms:modified xsi:type="dcterms:W3CDTF">2025-08-12T04:16:00Z</dcterms:modified>
  <cp:category/>
</cp:coreProperties>
</file>